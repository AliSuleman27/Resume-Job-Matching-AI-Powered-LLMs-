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Ali Suleman</w:t>
      </w:r>
    </w:p>
    <w:p>
      <w:pPr>
        <w:jc w:val="center"/>
      </w:pPr>
      <w:r>
        <w:rPr>
          <w:b/>
        </w:rPr>
        <w:t>Email: alisulemanrajpar27@gmail.com | Phone: +92-3107744817 | LinkedIn: ali-suleman-a511942aa | GitHub: github.com/AliSuleman27 | Address: Karachi, Pakistan</w:t>
      </w:r>
    </w:p>
    <w:p/>
    <w:p>
      <w:pPr>
        <w:pStyle w:val="Heading1"/>
      </w:pPr>
      <w:r>
        <w:t>Skills</w:t>
      </w:r>
    </w:p>
    <w:p>
      <w:pPr>
        <w:pStyle w:val="Heading2"/>
      </w:pPr>
      <w:r>
        <w:t>Programming Language</w:t>
      </w:r>
    </w:p>
    <w:p>
      <w:r>
        <w:t>Python, C++, Dart, JAVA, Prolog</w:t>
      </w:r>
    </w:p>
    <w:p>
      <w:pPr>
        <w:pStyle w:val="Heading2"/>
      </w:pPr>
      <w:r>
        <w:t>Database Language</w:t>
      </w:r>
    </w:p>
    <w:p>
      <w:r>
        <w:t>SQL</w:t>
      </w:r>
    </w:p>
    <w:p>
      <w:pPr>
        <w:pStyle w:val="Heading2"/>
      </w:pPr>
      <w:r>
        <w:t>Scripting Language</w:t>
      </w:r>
    </w:p>
    <w:p>
      <w:r>
        <w:t>Bash</w:t>
      </w:r>
    </w:p>
    <w:p>
      <w:pPr>
        <w:pStyle w:val="Heading2"/>
      </w:pPr>
      <w:r>
        <w:t>Framework</w:t>
      </w:r>
    </w:p>
    <w:p>
      <w:r>
        <w:t>Flutter, TensorFlow, Keras, Django, Flask, PyTorch</w:t>
      </w:r>
    </w:p>
    <w:p>
      <w:pPr>
        <w:pStyle w:val="Heading2"/>
      </w:pPr>
      <w:r>
        <w:t>Library</w:t>
      </w:r>
    </w:p>
    <w:p>
      <w:r>
        <w:t>Scikit-Learn, NLTK, SpaCy, OpenCV, PyGame</w:t>
      </w:r>
    </w:p>
    <w:p>
      <w:pPr>
        <w:pStyle w:val="Heading2"/>
      </w:pPr>
      <w:r>
        <w:t>Version Control</w:t>
      </w:r>
    </w:p>
    <w:p>
      <w:r>
        <w:t>GIT</w:t>
      </w:r>
    </w:p>
    <w:p>
      <w:pPr>
        <w:pStyle w:val="Heading2"/>
      </w:pPr>
      <w:r>
        <w:t>Platform</w:t>
      </w:r>
    </w:p>
    <w:p>
      <w:r>
        <w:t>Firebase, Web</w:t>
      </w:r>
    </w:p>
    <w:p>
      <w:pPr>
        <w:pStyle w:val="Heading2"/>
      </w:pPr>
      <w:r>
        <w:t>Database</w:t>
      </w:r>
    </w:p>
    <w:p>
      <w:r>
        <w:t>MySQL, SQLite, Oracle</w:t>
      </w:r>
    </w:p>
    <w:p>
      <w:pPr>
        <w:pStyle w:val="Heading2"/>
      </w:pPr>
      <w:r>
        <w:t>Software</w:t>
      </w:r>
    </w:p>
    <w:p>
      <w:r>
        <w:t>MS Excel, MS Access, PowerBI, PowerQuery</w:t>
      </w:r>
    </w:p>
    <w:p>
      <w:pPr>
        <w:pStyle w:val="Heading2"/>
      </w:pPr>
      <w:r>
        <w:t>Operating System</w:t>
      </w:r>
    </w:p>
    <w:p>
      <w:r>
        <w:t>Linux, Windows</w:t>
      </w:r>
    </w:p>
    <w:p>
      <w:pPr>
        <w:pStyle w:val="Heading2"/>
      </w:pPr>
      <w:r>
        <w:t>Cloud Platform</w:t>
      </w:r>
    </w:p>
    <w:p>
      <w:r>
        <w:t>GCP</w:t>
      </w:r>
    </w:p>
    <w:p>
      <w:pPr>
        <w:pStyle w:val="Heading2"/>
      </w:pPr>
      <w:r>
        <w:t>Soft Skill</w:t>
      </w:r>
    </w:p>
    <w:p>
      <w:r>
        <w:t>Leadership, Event Management, Writing, Public Speaking, Time Management</w:t>
      </w:r>
    </w:p>
    <w:p/>
    <w:p>
      <w:pPr>
        <w:pStyle w:val="Heading1"/>
      </w:pPr>
      <w:r>
        <w:t>Education</w:t>
      </w:r>
    </w:p>
    <w:p>
      <w:r>
        <w:rPr>
          <w:b/>
        </w:rPr>
        <w:t>Bachelor of Science in Artificial Intelligence - FAST National University Karachi</w:t>
      </w:r>
      <w:r>
        <w:rPr>
          <w:i/>
        </w:rPr>
        <w:t xml:space="preserve"> (2022-08-01 - 2026-08-01), Karachi, Pakistan</w:t>
      </w:r>
      <w:r>
        <w:rPr>
          <w:i/>
        </w:rPr>
        <w:t xml:space="preserve"> | Grade: 3.75/4.0</w:t>
      </w:r>
    </w:p>
    <w:p>
      <w:pPr>
        <w:pStyle w:val="ListBullet"/>
      </w:pPr>
      <w:r>
        <w:t>Courses: Operating Systems, Data Structures, Analysis Of Algorithms, Artificial Intelligence, Machine Learning, Deep Learning, Recommendation Systems, CV, NLP, Networking, Databases</w:t>
      </w:r>
    </w:p>
    <w:p/>
    <w:p>
      <w:pPr>
        <w:pStyle w:val="Heading1"/>
      </w:pPr>
      <w:r>
        <w:t>Experience</w:t>
      </w:r>
    </w:p>
    <w:p>
      <w:r>
        <w:rPr>
          <w:b/>
        </w:rPr>
        <w:t>Machine Learning Engineer (Trainee) at Nexpred Solutions, Pvt. Ltd.</w:t>
      </w:r>
      <w:r>
        <w:rPr>
          <w:i/>
        </w:rPr>
        <w:t xml:space="preserve"> (2025-03-01 - 2025-05-01)</w:t>
      </w:r>
      <w:r>
        <w:t>, Remote</w:t>
      </w:r>
      <w:r>
        <w:rPr>
          <w:i/>
        </w:rPr>
        <w:t xml:space="preserve"> | Full-time</w:t>
      </w:r>
    </w:p>
    <w:p>
      <w:pPr>
        <w:pStyle w:val="ListBullet"/>
      </w:pPr>
      <w:r>
        <w:t>Computer Vision Research</w:t>
      </w:r>
    </w:p>
    <w:p>
      <w:pPr>
        <w:pStyle w:val="ListBullet"/>
      </w:pPr>
      <w:r>
        <w:t>Model Development and Optimization</w:t>
      </w:r>
    </w:p>
    <w:p>
      <w:pPr>
        <w:pStyle w:val="ListBullet"/>
      </w:pPr>
      <w:r>
        <w:t>Skills Used: Python, Deep Learning, Computer Vision</w:t>
      </w:r>
    </w:p>
    <w:p/>
    <w:p>
      <w:r>
        <w:rPr>
          <w:b/>
        </w:rPr>
        <w:t>AI Software Engineer (Intern) at Wellness Innovations, LLC</w:t>
      </w:r>
      <w:r>
        <w:rPr>
          <w:i/>
        </w:rPr>
        <w:t xml:space="preserve"> (2025-01-01 - 2025-04-01)</w:t>
      </w:r>
      <w:r>
        <w:t>, Remote, United States</w:t>
      </w:r>
      <w:r>
        <w:rPr>
          <w:i/>
        </w:rPr>
        <w:t xml:space="preserve"> | Internship</w:t>
      </w:r>
    </w:p>
    <w:p>
      <w:pPr>
        <w:pStyle w:val="ListBullet"/>
      </w:pPr>
      <w:r>
        <w:t>AI Agent Development</w:t>
      </w:r>
    </w:p>
    <w:p>
      <w:pPr>
        <w:pStyle w:val="ListBullet"/>
      </w:pPr>
      <w:r>
        <w:t>Skills Used: Python, NLP</w:t>
      </w:r>
    </w:p>
    <w:p/>
    <w:p>
      <w:r>
        <w:rPr>
          <w:b/>
        </w:rPr>
        <w:t>Mobile Application Developer - Flutter at VSL Lab, FAST Karachi</w:t>
      </w:r>
      <w:r>
        <w:rPr>
          <w:i/>
        </w:rPr>
        <w:t xml:space="preserve"> (2024-09-01 - 2025-03-01)</w:t>
      </w:r>
      <w:r>
        <w:t>, Karachi, Pakistan</w:t>
      </w:r>
      <w:r>
        <w:rPr>
          <w:i/>
        </w:rPr>
        <w:t xml:space="preserve"> | Full-time</w:t>
      </w:r>
    </w:p>
    <w:p>
      <w:pPr>
        <w:pStyle w:val="ListBullet"/>
      </w:pPr>
      <w:r>
        <w:t>Responsive UI Development</w:t>
      </w:r>
    </w:p>
    <w:p>
      <w:pPr>
        <w:pStyle w:val="ListBullet"/>
      </w:pPr>
      <w:r>
        <w:t>Backend and API Integration</w:t>
      </w:r>
    </w:p>
    <w:p>
      <w:pPr>
        <w:pStyle w:val="ListBullet"/>
      </w:pPr>
      <w:r>
        <w:t>Cloud &amp; Deployment</w:t>
      </w:r>
    </w:p>
    <w:p>
      <w:pPr>
        <w:pStyle w:val="ListBullet"/>
      </w:pPr>
      <w:r>
        <w:t>Skills Used: Flutter, Firebase</w:t>
      </w:r>
    </w:p>
    <w:p/>
    <w:p>
      <w:r>
        <w:rPr>
          <w:b/>
        </w:rPr>
        <w:t>Teaching Assistant at FAST NUCES</w:t>
      </w:r>
      <w:r>
        <w:rPr>
          <w:i/>
        </w:rPr>
        <w:t xml:space="preserve"> (? - Present)</w:t>
      </w:r>
      <w:r>
        <w:t>, Karachi, Pakistan</w:t>
      </w:r>
      <w:r>
        <w:rPr>
          <w:i/>
        </w:rPr>
        <w:t xml:space="preserve"> | Part-time</w:t>
      </w:r>
    </w:p>
    <w:p>
      <w:pPr>
        <w:pStyle w:val="ListBullet"/>
      </w:pPr>
      <w:r>
        <w:t>Mentoring students</w:t>
      </w:r>
    </w:p>
    <w:p>
      <w:pPr>
        <w:pStyle w:val="ListBullet"/>
      </w:pPr>
      <w:r>
        <w:t>Evaluating projects and quizzes</w:t>
      </w:r>
    </w:p>
    <w:p>
      <w:pPr>
        <w:pStyle w:val="ListBullet"/>
      </w:pPr>
      <w:r>
        <w:t>Supporting lab sessions and programming assignments</w:t>
      </w:r>
    </w:p>
    <w:p>
      <w:pPr>
        <w:pStyle w:val="ListBullet"/>
      </w:pPr>
      <w:r>
        <w:t>Skills Used: Leadership, Teaching</w:t>
      </w:r>
    </w:p>
    <w:p/>
    <w:p>
      <w:pPr>
        <w:pStyle w:val="Heading1"/>
      </w:pPr>
      <w:r>
        <w:t>Projects</w:t>
      </w:r>
    </w:p>
    <w:p>
      <w:r>
        <w:rPr>
          <w:b/>
        </w:rPr>
        <w:t>Document Based QA Chatbot</w:t>
      </w:r>
      <w:r>
        <w:rPr>
          <w:i/>
        </w:rPr>
      </w:r>
      <w:r>
        <w:rPr>
          <w:i/>
        </w:rPr>
        <w:t xml:space="preserve"> | Role: Developer</w:t>
      </w:r>
    </w:p>
    <w:p>
      <w:r>
        <w:t>Developed a QA chatbot using Langchain, FaissDB for indexing, and LLAMA2 for document understanding</w:t>
      </w:r>
    </w:p>
    <w:p>
      <w:pPr>
        <w:pStyle w:val="ListBullet"/>
      </w:pPr>
      <w:r>
        <w:t>Technologies: Python, Langchain, LLAMA2, Streamlit</w:t>
      </w:r>
    </w:p>
    <w:p/>
    <w:p>
      <w:r>
        <w:rPr>
          <w:b/>
        </w:rPr>
        <w:t>Resume–Job Matching System</w:t>
      </w:r>
      <w:r>
        <w:rPr>
          <w:i/>
        </w:rPr>
      </w:r>
      <w:r>
        <w:rPr>
          <w:i/>
        </w:rPr>
        <w:t xml:space="preserve"> | Role: Developer</w:t>
      </w:r>
    </w:p>
    <w:p>
      <w:r>
        <w:t>Built a bilateral recommendation system to match resumes with job descriptions</w:t>
      </w:r>
    </w:p>
    <w:p>
      <w:pPr>
        <w:pStyle w:val="ListBullet"/>
      </w:pPr>
      <w:r>
        <w:t>Technologies: Python, NLP, NER, Topic Modeling, Optimization</w:t>
      </w:r>
    </w:p>
    <w:p/>
    <w:p>
      <w:r>
        <w:rPr>
          <w:b/>
        </w:rPr>
        <w:t>Realtime Verification for Authorized Person (FACENET)</w:t>
      </w:r>
      <w:r>
        <w:rPr>
          <w:i/>
        </w:rPr>
      </w:r>
      <w:r>
        <w:rPr>
          <w:i/>
        </w:rPr>
        <w:t xml:space="preserve"> | Role: Developer</w:t>
      </w:r>
    </w:p>
    <w:p>
      <w:r>
        <w:t>Developed a real-time face recognition system to verify authorized personnel</w:t>
      </w:r>
    </w:p>
    <w:p>
      <w:pPr>
        <w:pStyle w:val="ListBullet"/>
      </w:pPr>
      <w:r>
        <w:t>Technologies: Python, OpenCV, Face Recognition</w:t>
      </w:r>
    </w:p>
    <w:p/>
    <w:p>
      <w:r>
        <w:rPr>
          <w:b/>
        </w:rPr>
        <w:t>Ontology Based Course Teacher Assignment</w:t>
      </w:r>
      <w:r>
        <w:rPr>
          <w:i/>
        </w:rPr>
      </w:r>
      <w:r>
        <w:rPr>
          <w:i/>
        </w:rPr>
        <w:t xml:space="preserve"> | Role: Developer</w:t>
      </w:r>
    </w:p>
    <w:p>
      <w:r>
        <w:t>Designed a detailed ontology of university teachers and courses to support automated teacher-course assignments</w:t>
      </w:r>
    </w:p>
    <w:p>
      <w:pPr>
        <w:pStyle w:val="ListBullet"/>
      </w:pPr>
      <w:r>
        <w:t>Technologies: RDF Turtle, Python, Streamlit</w:t>
      </w:r>
    </w:p>
    <w:p/>
    <w:p>
      <w:r>
        <w:rPr>
          <w:b/>
        </w:rPr>
        <w:t>Ecommerce Website</w:t>
      </w:r>
      <w:r>
        <w:rPr>
          <w:i/>
        </w:rPr>
      </w:r>
      <w:r>
        <w:rPr>
          <w:i/>
        </w:rPr>
        <w:t xml:space="preserve"> | Role: Developer</w:t>
      </w:r>
    </w:p>
    <w:p>
      <w:r>
        <w:t>Built an e-commerce site for a laptop store using Django</w:t>
      </w:r>
    </w:p>
    <w:p>
      <w:pPr>
        <w:pStyle w:val="ListBullet"/>
      </w:pPr>
      <w:r>
        <w:t>Technologies: Django, HTML, CSS, Bootstrap, JavaScript, Python</w:t>
      </w:r>
    </w:p>
    <w:p/>
    <w:p>
      <w:r>
        <w:rPr>
          <w:b/>
        </w:rPr>
        <w:t>Realtime Chatting Application</w:t>
      </w:r>
      <w:r>
        <w:rPr>
          <w:i/>
        </w:rPr>
      </w:r>
      <w:r>
        <w:rPr>
          <w:i/>
        </w:rPr>
        <w:t xml:space="preserve"> | Role: Developer</w:t>
      </w:r>
    </w:p>
    <w:p>
      <w:r>
        <w:t>Developed a real-time chatting application using Flutter and Firebase</w:t>
      </w:r>
    </w:p>
    <w:p>
      <w:pPr>
        <w:pStyle w:val="ListBullet"/>
      </w:pPr>
      <w:r>
        <w:t>Technologies: Flutter, Firebase</w:t>
      </w:r>
    </w:p>
    <w:p/>
    <w:p>
      <w:r>
        <w:rPr>
          <w:b/>
        </w:rPr>
        <w:t>Detailed PowerBI Reports and Analysis</w:t>
      </w:r>
      <w:r>
        <w:rPr>
          <w:i/>
        </w:rPr>
      </w:r>
      <w:r>
        <w:rPr>
          <w:i/>
        </w:rPr>
        <w:t xml:space="preserve"> | Role: Developer</w:t>
      </w:r>
    </w:p>
    <w:p>
      <w:r>
        <w:t>Created detailed PowerBI reports and analysis using MS Excel on various datasets</w:t>
      </w:r>
    </w:p>
    <w:p>
      <w:pPr>
        <w:pStyle w:val="ListBullet"/>
      </w:pPr>
      <w:r>
        <w:t>Technologies: PowerBI, MS Excel</w:t>
      </w:r>
    </w:p>
    <w:p/>
    <w:p>
      <w:r>
        <w:rPr>
          <w:b/>
        </w:rPr>
        <w:t>Music Player in Java Swing</w:t>
      </w:r>
      <w:r>
        <w:rPr>
          <w:i/>
        </w:rPr>
      </w:r>
      <w:r>
        <w:rPr>
          <w:i/>
        </w:rPr>
        <w:t xml:space="preserve"> | Role: Developer</w:t>
      </w:r>
    </w:p>
    <w:p>
      <w:r>
        <w:t>Developed a music player using Java Swing</w:t>
      </w:r>
    </w:p>
    <w:p>
      <w:pPr>
        <w:pStyle w:val="ListBullet"/>
      </w:pPr>
      <w:r>
        <w:t>Technologies: Java, Java Swing</w:t>
      </w:r>
    </w:p>
    <w:p/>
    <w:p>
      <w:r>
        <w:rPr>
          <w:b/>
        </w:rPr>
        <w:t>Inventory Management System</w:t>
      </w:r>
      <w:r>
        <w:rPr>
          <w:i/>
        </w:rPr>
      </w:r>
      <w:r>
        <w:rPr>
          <w:i/>
        </w:rPr>
        <w:t xml:space="preserve"> | Role: Developer</w:t>
      </w:r>
    </w:p>
    <w:p>
      <w:r>
        <w:t>Developed an inventory management system using Java</w:t>
      </w:r>
    </w:p>
    <w:p>
      <w:pPr>
        <w:pStyle w:val="ListBullet"/>
      </w:pPr>
      <w:r>
        <w:t>Technologies: Java</w:t>
      </w:r>
    </w:p>
    <w:p/>
    <w:p>
      <w:r>
        <w:rPr>
          <w:b/>
        </w:rPr>
        <w:t>Parallel Analysis of Sorting Algorithms</w:t>
      </w:r>
      <w:r>
        <w:rPr>
          <w:i/>
        </w:rPr>
      </w:r>
      <w:r>
        <w:rPr>
          <w:i/>
        </w:rPr>
        <w:t xml:space="preserve"> | Role: Developer</w:t>
      </w:r>
    </w:p>
    <w:p>
      <w:r>
        <w:t>Analyzed sorting algorithms using OpenMP</w:t>
      </w:r>
    </w:p>
    <w:p>
      <w:pPr>
        <w:pStyle w:val="ListBullet"/>
      </w:pPr>
      <w:r>
        <w:t>Technologies: OpenMP</w:t>
      </w:r>
    </w:p>
    <w:p/>
    <w:p>
      <w:r>
        <w:rPr>
          <w:b/>
        </w:rPr>
        <w:t>Divide and Conquer Algorithm Visualizer</w:t>
      </w:r>
      <w:r>
        <w:rPr>
          <w:i/>
        </w:rPr>
      </w:r>
      <w:r>
        <w:rPr>
          <w:i/>
        </w:rPr>
        <w:t xml:space="preserve"> | Role: Developer</w:t>
      </w:r>
    </w:p>
    <w:p>
      <w:r>
        <w:t>Developed a visualizer for divide and conquer algorithms using Python</w:t>
      </w:r>
    </w:p>
    <w:p>
      <w:pPr>
        <w:pStyle w:val="ListBullet"/>
      </w:pPr>
      <w:r>
        <w:t>Technologies: Python</w:t>
      </w:r>
    </w:p>
    <w:p/>
    <w:p>
      <w:pPr>
        <w:pStyle w:val="Heading1"/>
      </w:pPr>
      <w:r>
        <w:t>Certifications</w:t>
      </w:r>
    </w:p>
    <w:p>
      <w:r>
        <w:rPr>
          <w:b/>
        </w:rPr>
        <w:t>AWS: Cloud Support Associate</w:t>
      </w:r>
      <w:r>
        <w:t xml:space="preserve"> - AWS</w:t>
      </w:r>
      <w:r>
        <w:rPr>
          <w:i/>
        </w:rPr>
      </w:r>
    </w:p>
    <w:p>
      <w:r>
        <w:rPr>
          <w:b/>
        </w:rPr>
        <w:t>AWS: Serverless Apps in Python</w:t>
      </w:r>
      <w:r>
        <w:t xml:space="preserve"> - AWS</w:t>
      </w:r>
      <w:r>
        <w:rPr>
          <w:i/>
        </w:rPr>
      </w:r>
    </w:p>
    <w:p/>
    <w:p>
      <w:pPr>
        <w:pStyle w:val="Heading1"/>
      </w:pPr>
      <w:r>
        <w:t>Languages</w:t>
      </w:r>
    </w:p>
    <w:p>
      <w:pPr>
        <w:pStyle w:val="ListBullet"/>
      </w:pPr>
      <w:r>
        <w:t>English</w:t>
      </w:r>
    </w:p>
    <w:p/>
    <w:p>
      <w:pPr>
        <w:pStyle w:val="Heading1"/>
      </w:pPr>
      <w:r>
        <w:t>Volunteer Experience</w:t>
      </w:r>
    </w:p>
    <w:p>
      <w:r>
        <w:rPr>
          <w:b/>
        </w:rPr>
        <w:t>Outreach Assistant Manager</w:t>
      </w:r>
      <w:r>
        <w:t xml:space="preserve"> at Developer Student Club, FAST Karachi</w:t>
      </w:r>
      <w:r>
        <w:rPr>
          <w:i/>
        </w:rPr>
      </w:r>
    </w:p>
    <w:p>
      <w:r>
        <w:t>Engaged with companies to organize events, secure sponsorships, and coordinate job fairs</w:t>
      </w:r>
    </w:p>
    <w:p/>
    <w:p>
      <w:r>
        <w:rPr>
          <w:b/>
        </w:rPr>
        <w:t>Co-Lead</w:t>
      </w:r>
      <w:r>
        <w:t xml:space="preserve"> at Microsoft Learn Student Ambassadors (MLSA), FAST Karachi Chapter</w:t>
      </w:r>
      <w:r>
        <w:rPr>
          <w:i/>
        </w:rPr>
      </w:r>
    </w:p>
    <w:p>
      <w:r>
        <w:t>Arranged competitions, created problem sets for competitive events, and managed the technical aspects of competition</w:t>
      </w:r>
    </w:p>
    <w:p/>
    <w:p>
      <w:pPr>
        <w:pStyle w:val="Heading1"/>
      </w:pPr>
      <w:r>
        <w:t>Awards</w:t>
      </w:r>
    </w:p>
    <w:p>
      <w:pPr>
        <w:pStyle w:val="ListBullet"/>
      </w:pPr>
      <w:r>
        <w:t>3 x 1st Position in AI Department - FAST National University Karachi</w:t>
      </w:r>
    </w:p>
    <w:p>
      <w:r>
        <w:t>Achieved 1st position in AI department with a SGPA of 4.00</w:t>
      </w:r>
    </w:p>
    <w:p>
      <w:pPr>
        <w:pStyle w:val="ListBullet"/>
      </w:pPr>
      <w:r>
        <w:t>Deans’ List - FAST National University Karachi</w:t>
      </w:r>
    </w:p>
    <w:p>
      <w:r>
        <w:t>Earned a place on the Dean's List with a SGPA of 3.61</w:t>
      </w:r>
    </w:p>
    <w:p>
      <w:pPr>
        <w:pStyle w:val="ListBullet"/>
      </w:pPr>
      <w:r>
        <w:t>Gold Medalist - FAST National University Karachi</w:t>
      </w:r>
    </w:p>
    <w:p>
      <w:r>
        <w:t>Awarded a gold medal for academic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