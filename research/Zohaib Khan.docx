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Zohaib Khan</w:t>
      </w:r>
    </w:p>
    <w:p>
      <w:pPr>
        <w:jc w:val="center"/>
      </w:pPr>
      <w:r>
        <w:t>Research Assistant/ Lab Instructor</w:t>
      </w:r>
    </w:p>
    <w:p>
      <w:pPr>
        <w:jc w:val="center"/>
      </w:pPr>
      <w:r>
        <w:rPr>
          <w:b/>
        </w:rPr>
        <w:t>Email: me_zohaib@ymail.com | Phone: +92-334-1251568 | Address: House No. J-6/3 Pak Jamhoria Colony near P.N. Shifa Hospital Karachi Cantt, Karachi, 75530, Pakistan</w:t>
      </w:r>
    </w:p>
    <w:p/>
    <w:p>
      <w:pPr>
        <w:pStyle w:val="Heading1"/>
      </w:pPr>
      <w:r>
        <w:t>Skills</w:t>
      </w:r>
    </w:p>
    <w:p>
      <w:pPr>
        <w:pStyle w:val="Heading2"/>
      </w:pPr>
      <w:r>
        <w:t>Technical</w:t>
      </w:r>
    </w:p>
    <w:p>
      <w:r>
        <w:t>Information Retrieval and Mining, Artificial Intelligence, Software Engineering, Machine Learning, Data Management and Information Retrieval</w:t>
      </w:r>
    </w:p>
    <w:p>
      <w:pPr>
        <w:pStyle w:val="Heading2"/>
      </w:pPr>
      <w:r>
        <w:t>Programming Language</w:t>
      </w:r>
    </w:p>
    <w:p>
      <w:r>
        <w:t>C, C++, C#, Matlab (Beginner)</w:t>
      </w:r>
    </w:p>
    <w:p>
      <w:pPr>
        <w:pStyle w:val="Heading2"/>
      </w:pPr>
      <w:r>
        <w:t>Database</w:t>
      </w:r>
    </w:p>
    <w:p>
      <w:r>
        <w:t>SQL, MS SQL Server, Oracle, Access</w:t>
      </w:r>
    </w:p>
    <w:p>
      <w:pPr>
        <w:pStyle w:val="Heading2"/>
      </w:pPr>
      <w:r>
        <w:t>Web Development</w:t>
      </w:r>
    </w:p>
    <w:p>
      <w:r>
        <w:t>HTML, CSS3</w:t>
      </w:r>
    </w:p>
    <w:p>
      <w:pPr>
        <w:pStyle w:val="Heading2"/>
      </w:pPr>
      <w:r>
        <w:t>Software</w:t>
      </w:r>
    </w:p>
    <w:p>
      <w:r>
        <w:t>MS Office, MS Project, Visio, Visual Studio, DevC++</w:t>
      </w:r>
    </w:p>
    <w:p>
      <w:pPr>
        <w:pStyle w:val="Heading2"/>
      </w:pPr>
      <w:r>
        <w:t>Language</w:t>
      </w:r>
    </w:p>
    <w:p>
      <w:r>
        <w:t>English (Working knowledge)</w:t>
      </w:r>
    </w:p>
    <w:p/>
    <w:p>
      <w:pPr>
        <w:pStyle w:val="Heading1"/>
      </w:pPr>
      <w:r>
        <w:t>Education</w:t>
      </w:r>
    </w:p>
    <w:p>
      <w:r>
        <w:rPr>
          <w:b/>
        </w:rPr>
        <w:t>Bachelor's in Computer Science - Federal Urdu University of Arts, Science and Technology</w:t>
      </w:r>
      <w:r>
        <w:rPr>
          <w:i/>
        </w:rPr>
        <w:t xml:space="preserve"> (2012-01-01 - 2016-12-31), Karachi, Pakistan</w:t>
      </w:r>
      <w:r>
        <w:rPr>
          <w:i/>
        </w:rPr>
        <w:t xml:space="preserve"> | Grade: 3.79/4.0</w:t>
      </w:r>
    </w:p>
    <w:p>
      <w:pPr>
        <w:pStyle w:val="ListBullet"/>
      </w:pPr>
      <w:r>
        <w:t>Courses: Object Oriented Programming, Database Management Systems, Software Engineering-I, Data Structures, Calculus, Operating Systems, Artificial Intelligence, Design &amp; Analysis of Algorithms, Software Engineering-II, Data Mining</w:t>
      </w:r>
    </w:p>
    <w:p>
      <w:r>
        <w:rPr>
          <w:b/>
        </w:rPr>
        <w:t>Pre-Engineering - F.G Boys Inter College Karachi Cantt</w:t>
      </w:r>
      <w:r>
        <w:rPr>
          <w:i/>
        </w:rPr>
        <w:t xml:space="preserve"> (2009-01-01 - 2011-12-31), Karachi, Pakistan</w:t>
      </w:r>
    </w:p>
    <w:p>
      <w:r>
        <w:rPr>
          <w:b/>
        </w:rPr>
        <w:t>Science - Ever Shine Govt. Boys Secondary School Karachi</w:t>
      </w:r>
      <w:r>
        <w:rPr>
          <w:i/>
        </w:rPr>
        <w:t xml:space="preserve"> (2007-01-01 - 2009-12-31), Karachi, Pakistan</w:t>
      </w:r>
    </w:p>
    <w:p/>
    <w:p>
      <w:pPr>
        <w:pStyle w:val="Heading1"/>
      </w:pPr>
      <w:r>
        <w:t>Experience</w:t>
      </w:r>
    </w:p>
    <w:p>
      <w:r>
        <w:rPr>
          <w:b/>
        </w:rPr>
        <w:t>Tuition Tutor at N/A</w:t>
      </w:r>
      <w:r>
        <w:rPr>
          <w:i/>
        </w:rPr>
        <w:t xml:space="preserve"> (2009-01-01 - Present)</w:t>
      </w:r>
      <w:r>
        <w:t>, Karachi, Pakistan</w:t>
      </w:r>
      <w:r>
        <w:rPr>
          <w:i/>
        </w:rPr>
        <w:t xml:space="preserve"> | Part-time</w:t>
      </w:r>
    </w:p>
    <w:p>
      <w:pPr>
        <w:pStyle w:val="ListBullet"/>
      </w:pPr>
      <w:r>
        <w:t>Teaching different classes from Beginner to Inter</w:t>
      </w:r>
    </w:p>
    <w:p/>
    <w:p>
      <w:r>
        <w:rPr>
          <w:b/>
        </w:rPr>
        <w:t>School Teacher at Star Academy Secondary School</w:t>
      </w:r>
      <w:r>
        <w:rPr>
          <w:i/>
        </w:rPr>
        <w:t xml:space="preserve"> (2011-09-01 - Present)</w:t>
      </w:r>
      <w:r>
        <w:t>, Sultanabad Karachi</w:t>
      </w:r>
      <w:r>
        <w:rPr>
          <w:i/>
        </w:rPr>
        <w:t xml:space="preserve"> | Full-time</w:t>
      </w:r>
    </w:p>
    <w:p>
      <w:pPr>
        <w:pStyle w:val="ListBullet"/>
      </w:pPr>
      <w:r>
        <w:t>Teaching different classes from 6 to 10 (Matric)</w:t>
      </w:r>
    </w:p>
    <w:p/>
    <w:p>
      <w:pPr>
        <w:pStyle w:val="Heading1"/>
      </w:pPr>
      <w:r>
        <w:t>Projects</w:t>
      </w:r>
    </w:p>
    <w:p>
      <w:r>
        <w:rPr>
          <w:b/>
        </w:rPr>
        <w:t>Some Modules of School Management System (SMS)</w:t>
      </w:r>
      <w:r>
        <w:rPr>
          <w:i/>
        </w:rPr>
      </w:r>
      <w:r>
        <w:rPr>
          <w:i/>
        </w:rPr>
        <w:t xml:space="preserve"> | Role: Team Lead</w:t>
      </w:r>
    </w:p>
    <w:p>
      <w:r>
        <w:t>Developing Computer Based Desktop Application for Administration of a school</w:t>
      </w:r>
    </w:p>
    <w:p>
      <w:pPr>
        <w:pStyle w:val="ListBullet"/>
      </w:pPr>
      <w:r>
        <w:t>Technologies: C#.Net, MS Access</w:t>
      </w:r>
    </w:p>
    <w:p/>
    <w:p>
      <w:r>
        <w:rPr>
          <w:b/>
        </w:rPr>
        <w:t>Matrix Calculator</w:t>
      </w:r>
      <w:r>
        <w:rPr>
          <w:i/>
        </w:rPr>
      </w:r>
    </w:p>
    <w:p>
      <w:pPr>
        <w:pStyle w:val="ListBullet"/>
      </w:pPr>
      <w:r>
        <w:t>Technologies: C, C++, C#</w:t>
      </w:r>
    </w:p>
    <w:p/>
    <w:p>
      <w:r>
        <w:rPr>
          <w:b/>
        </w:rPr>
        <w:t>Fibonacci series</w:t>
      </w:r>
      <w:r>
        <w:rPr>
          <w:i/>
        </w:rPr>
      </w:r>
    </w:p>
    <w:p>
      <w:pPr>
        <w:pStyle w:val="ListBullet"/>
      </w:pPr>
      <w:r>
        <w:t>Technologies: C, C++, C#</w:t>
      </w:r>
    </w:p>
    <w:p/>
    <w:p>
      <w:r>
        <w:rPr>
          <w:b/>
        </w:rPr>
        <w:t>Copy of Microsoft Notepad</w:t>
      </w:r>
      <w:r>
        <w:rPr>
          <w:i/>
        </w:rPr>
      </w:r>
    </w:p>
    <w:p>
      <w:pPr>
        <w:pStyle w:val="ListBullet"/>
      </w:pPr>
      <w:r>
        <w:t>Technologies: C#</w:t>
      </w:r>
    </w:p>
    <w:p/>
    <w:p>
      <w:r>
        <w:rPr>
          <w:b/>
        </w:rPr>
        <w:t>Simple Picture Viewer</w:t>
      </w:r>
      <w:r>
        <w:rPr>
          <w:i/>
        </w:rPr>
      </w:r>
    </w:p>
    <w:p>
      <w:pPr>
        <w:pStyle w:val="ListBullet"/>
      </w:pPr>
      <w:r>
        <w:t>Technologies: C#</w:t>
      </w:r>
    </w:p>
    <w:p/>
    <w:p>
      <w:r>
        <w:rPr>
          <w:b/>
        </w:rPr>
        <w:t>Calculator</w:t>
      </w:r>
      <w:r>
        <w:rPr>
          <w:i/>
        </w:rPr>
      </w:r>
    </w:p>
    <w:p>
      <w:pPr>
        <w:pStyle w:val="ListBullet"/>
      </w:pPr>
      <w:r>
        <w:t>Technologies: C#</w:t>
      </w:r>
    </w:p>
    <w:p/>
    <w:p>
      <w:r>
        <w:rPr>
          <w:b/>
        </w:rPr>
        <w:t>ZAWS Process Model</w:t>
      </w:r>
      <w:r>
        <w:rPr>
          <w:i/>
        </w:rPr>
      </w:r>
    </w:p>
    <w:p>
      <w:pPr>
        <w:pStyle w:val="ListBullet"/>
      </w:pPr>
      <w:r>
        <w:t>Technologies: MS Project</w:t>
      </w:r>
    </w:p>
    <w:p/>
    <w:p>
      <w:r>
        <w:rPr>
          <w:b/>
        </w:rPr>
        <w:t>Project Scheduling</w:t>
      </w:r>
      <w:r>
        <w:rPr>
          <w:i/>
        </w:rPr>
      </w:r>
    </w:p>
    <w:p>
      <w:pPr>
        <w:pStyle w:val="ListBullet"/>
      </w:pPr>
      <w:r>
        <w:t>Technologies: MS Project</w:t>
      </w:r>
    </w:p>
    <w:p/>
    <w:p>
      <w:pPr>
        <w:pStyle w:val="Heading1"/>
      </w:pPr>
      <w:r>
        <w:t>Certifications</w:t>
      </w:r>
    </w:p>
    <w:p>
      <w:r>
        <w:rPr>
          <w:b/>
        </w:rPr>
        <w:t>.NET Framework 4.5 (Windows Application Development)</w:t>
      </w:r>
      <w:r>
        <w:t xml:space="preserve"> - CEP (Continuing Education Program), SSUET Karachi</w:t>
      </w:r>
      <w:r>
        <w:rPr>
          <w:i/>
        </w:rPr>
        <w:t xml:space="preserve"> (2013-04-01 - N/A)</w:t>
      </w:r>
    </w:p>
    <w:p/>
    <w:p>
      <w:pPr>
        <w:pStyle w:val="Heading1"/>
      </w:pPr>
      <w:r>
        <w:t>Languages</w:t>
      </w:r>
    </w:p>
    <w:p>
      <w:pPr>
        <w:pStyle w:val="ListBullet"/>
      </w:pPr>
      <w:r>
        <w:t>English (Working knowledge)</w:t>
      </w:r>
    </w:p>
    <w:p/>
    <w:p>
      <w:pPr>
        <w:pStyle w:val="Heading1"/>
      </w:pPr>
      <w:r>
        <w:t>Interests</w:t>
      </w:r>
    </w:p>
    <w:p>
      <w:pPr>
        <w:pStyle w:val="ListBullet"/>
      </w:pPr>
      <w:r>
        <w:t>Current affairs</w:t>
      </w:r>
    </w:p>
    <w:p>
      <w:pPr>
        <w:pStyle w:val="ListBullet"/>
      </w:pPr>
      <w:r>
        <w:t>Travelling</w:t>
      </w:r>
    </w:p>
    <w:p>
      <w:pPr>
        <w:pStyle w:val="ListBullet"/>
      </w:pPr>
      <w:r>
        <w:t>Reading</w:t>
      </w:r>
    </w:p>
    <w:p>
      <w:pPr>
        <w:pStyle w:val="ListBullet"/>
      </w:pPr>
      <w:r>
        <w:t>Listening Songs</w:t>
      </w:r>
    </w:p>
    <w:p>
      <w:pPr>
        <w:pStyle w:val="ListBullet"/>
      </w:pPr>
      <w:r>
        <w:t>Making new friends</w:t>
      </w:r>
    </w:p>
    <w:p>
      <w:pPr>
        <w:pStyle w:val="ListBullet"/>
      </w:pPr>
      <w:r>
        <w:t>Social networking</w:t>
      </w:r>
    </w:p>
    <w:p>
      <w:pPr>
        <w:pStyle w:val="ListBullet"/>
      </w:pPr>
      <w:r>
        <w:t>Learning from every possible source of my interests</w:t>
      </w:r>
    </w:p>
    <w:p>
      <w:pPr>
        <w:pStyle w:val="ListBullet"/>
      </w:pPr>
      <w:r>
        <w:t>Searching for new future technology</w:t>
      </w:r>
    </w:p>
    <w:p/>
    <w:p>
      <w:pPr>
        <w:pStyle w:val="Heading1"/>
      </w:pPr>
      <w:r>
        <w:t>Volunteer Experience</w:t>
      </w:r>
    </w:p>
    <w:p>
      <w:r>
        <w:rPr>
          <w:b/>
        </w:rPr>
        <w:t>Volunteer (Team Leader)</w:t>
      </w:r>
      <w:r>
        <w:t xml:space="preserve"> at All Karachi Debate Competition</w:t>
      </w:r>
      <w:r>
        <w:rPr>
          <w:i/>
        </w:rPr>
      </w:r>
    </w:p>
    <w:p>
      <w:r>
        <w:t>Supported administrative activities, and Manage other Team Leaders Activities</w:t>
      </w:r>
    </w:p>
    <w:p/>
    <w:p>
      <w:r>
        <w:rPr>
          <w:b/>
        </w:rPr>
        <w:t>University Ambassador</w:t>
      </w:r>
      <w:r>
        <w:t xml:space="preserve"> at Streebo Developers Day2014</w:t>
      </w:r>
      <w:r>
        <w:rPr>
          <w:i/>
        </w:rPr>
      </w:r>
    </w:p>
    <w:p/>
    <w:p>
      <w:r>
        <w:rPr>
          <w:b/>
        </w:rPr>
        <w:t>Volunteer</w:t>
      </w:r>
      <w:r>
        <w:t xml:space="preserve"> at ICICTT Conference</w:t>
      </w:r>
      <w:r>
        <w:rPr>
          <w:i/>
        </w:rPr>
        <w:t xml:space="preserve"> (2013-09-01 - Present)</w:t>
      </w:r>
    </w:p>
    <w:p>
      <w:r>
        <w:t>Supported administrative activities related to the Conference</w:t>
      </w:r>
    </w:p>
    <w:p/>
    <w:p>
      <w:r>
        <w:rPr>
          <w:b/>
        </w:rPr>
        <w:t>Batch and Class Representative</w:t>
      </w:r>
      <w:r>
        <w:t xml:space="preserve"> at FUUAST</w:t>
      </w:r>
      <w:r>
        <w:rPr>
          <w:i/>
        </w:rPr>
      </w:r>
    </w:p>
    <w:p/>
    <w:p>
      <w:r>
        <w:rPr>
          <w:b/>
        </w:rPr>
        <w:t>President</w:t>
      </w:r>
      <w:r>
        <w:t xml:space="preserve"> at FUUASTCS Society</w:t>
      </w:r>
      <w:r>
        <w:rPr>
          <w:i/>
        </w:rPr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