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Machine Learning Engineer</w:t>
      </w:r>
    </w:p>
    <w:p>
      <w:pPr>
        <w:pStyle w:val="Heading2"/>
      </w:pPr>
      <w:r>
        <w:t>Summary</w:t>
      </w:r>
    </w:p>
    <w:p>
      <w:pPr>
        <w:spacing w:after="120"/>
      </w:pPr>
      <w:r>
        <w:rPr>
          <w:b w:val="0"/>
          <w:i w:val="0"/>
        </w:rPr>
        <w:t>Design, develop, and deploy scalable machine learning models and systems that power intelligent applications.</w:t>
      </w:r>
    </w:p>
    <w:p>
      <w:pPr>
        <w:pStyle w:val="Heading2"/>
      </w:pPr>
      <w:r>
        <w:t>Job Description</w:t>
      </w:r>
    </w:p>
    <w:p>
      <w:pPr>
        <w:spacing w:after="120"/>
      </w:pPr>
      <w:r>
        <w:rPr>
          <w:b w:val="0"/>
          <w:i w:val="0"/>
        </w:rPr>
        <w:t>We are seeking a highly motivated Machine Learning Engineer to join our AI/ML team.</w:t>
      </w:r>
    </w:p>
    <w:p>
      <w:pPr>
        <w:pStyle w:val="Heading2"/>
      </w:pPr>
      <w:r>
        <w:t>Job Details</w:t>
      </w:r>
    </w:p>
    <w:p>
      <w:pPr>
        <w:spacing w:after="120"/>
      </w:pPr>
      <w:r>
        <w:rPr>
          <w:b w:val="0"/>
          <w:i w:val="0"/>
        </w:rPr>
        <w:t>Employment Type: full_time</w:t>
      </w:r>
    </w:p>
    <w:p>
      <w:pPr>
        <w:spacing w:after="120"/>
      </w:pPr>
      <w:r>
        <w:rPr>
          <w:b w:val="0"/>
          <w:i w:val="0"/>
        </w:rPr>
        <w:t>Job Level: mid</w:t>
      </w:r>
    </w:p>
    <w:p>
      <w:pPr>
        <w:spacing w:after="120"/>
      </w:pPr>
      <w:r>
        <w:rPr>
          <w:b w:val="0"/>
          <w:i w:val="0"/>
        </w:rPr>
        <w:t>Industry: Technology</w:t>
      </w:r>
    </w:p>
    <w:p>
      <w:pPr>
        <w:spacing w:after="120"/>
      </w:pPr>
      <w:r>
        <w:rPr>
          <w:b w:val="0"/>
          <w:i w:val="0"/>
        </w:rPr>
        <w:t>Function: Engineering</w:t>
      </w:r>
    </w:p>
    <w:p>
      <w:pPr>
        <w:spacing w:after="120"/>
      </w:pPr>
      <w:r>
        <w:rPr>
          <w:b w:val="0"/>
          <w:i w:val="0"/>
        </w:rPr>
        <w:t>Department: AI/ML</w:t>
      </w:r>
    </w:p>
    <w:p>
      <w:pPr>
        <w:spacing w:after="120"/>
      </w:pPr>
      <w:r>
        <w:rPr>
          <w:b w:val="0"/>
          <w:i w:val="0"/>
        </w:rPr>
        <w:t>Remote: False, Hybrid: True, Onsite: True</w:t>
      </w:r>
    </w:p>
    <w:p>
      <w:pPr>
        <w:pStyle w:val="Heading2"/>
      </w:pPr>
      <w:r>
        <w:t>Locations</w:t>
      </w:r>
    </w:p>
    <w:p>
      <w:pPr>
        <w:pStyle w:val="Heading2"/>
      </w:pPr>
      <w:r>
        <w:t>Salary</w:t>
      </w:r>
    </w:p>
    <w:p>
      <w:pPr>
        <w:spacing w:after="120"/>
      </w:pPr>
      <w:r>
        <w:rPr>
          <w:b w:val="0"/>
          <w:i w:val="0"/>
        </w:rPr>
        <w:t>USD  -  per year (Estimated)</w:t>
      </w:r>
    </w:p>
    <w:p>
      <w:pPr>
        <w:pStyle w:val="Heading2"/>
      </w:pPr>
      <w:r>
        <w:t>Qualifications</w:t>
      </w:r>
    </w:p>
    <w:p>
      <w:pPr>
        <w:spacing w:after="120"/>
      </w:pPr>
      <w:r>
        <w:rPr>
          <w:b w:val="0"/>
          <w:i w:val="0"/>
        </w:rPr>
        <w:t>bachelor in Computer Science, Engineering, Mathematics, or a related field</w:t>
      </w:r>
    </w:p>
    <w:p>
      <w:pPr>
        <w:spacing w:after="120"/>
      </w:pPr>
      <w:r>
        <w:rPr>
          <w:b w:val="0"/>
          <w:i w:val="0"/>
        </w:rPr>
        <w:t>Experience: 2.0 - None years</w:t>
      </w:r>
    </w:p>
    <w:p>
      <w:pPr>
        <w:pStyle w:val="Heading2"/>
      </w:pPr>
      <w:r>
        <w:t>Skills</w:t>
      </w:r>
    </w:p>
    <w:p>
      <w:pPr>
        <w:pStyle w:val="Heading2"/>
      </w:pPr>
      <w:r>
        <w:t>Mandatory</w:t>
      </w:r>
    </w:p>
    <w:p>
      <w:pPr>
        <w:pStyle w:val="ListBullet"/>
      </w:pPr>
      <w:r>
        <w:t>Python</w:t>
      </w:r>
    </w:p>
    <w:p>
      <w:pPr>
        <w:pStyle w:val="ListBullet"/>
      </w:pPr>
      <w:r>
        <w:t>ML libraries (e.g., TensorFlow, PyTorch, Scikit-learn)</w:t>
      </w:r>
    </w:p>
    <w:p>
      <w:pPr>
        <w:pStyle w:val="ListBullet"/>
      </w:pPr>
      <w:r>
        <w:t>Algorithms</w:t>
      </w:r>
    </w:p>
    <w:p>
      <w:pPr>
        <w:pStyle w:val="ListBullet"/>
      </w:pPr>
      <w:r>
        <w:t>Data structures</w:t>
      </w:r>
    </w:p>
    <w:p>
      <w:pPr>
        <w:pStyle w:val="ListBullet"/>
      </w:pPr>
      <w:r>
        <w:t>Software design</w:t>
      </w:r>
    </w:p>
    <w:p>
      <w:pPr>
        <w:pStyle w:val="ListBullet"/>
      </w:pPr>
      <w:r>
        <w:t>ML lifecycle tools (e.g., MLflow, Airflow, or Kubeflow)</w:t>
      </w:r>
    </w:p>
    <w:p>
      <w:pPr>
        <w:pStyle w:val="ListBullet"/>
      </w:pPr>
      <w:r>
        <w:t>Cloud platforms (e.g., AWS, GCP, Azure)</w:t>
      </w:r>
    </w:p>
    <w:p>
      <w:pPr>
        <w:pStyle w:val="ListBullet"/>
      </w:pPr>
      <w:r>
        <w:t>Containerization (Docker, Kubernetes)</w:t>
      </w:r>
    </w:p>
    <w:p>
      <w:pPr>
        <w:pStyle w:val="Heading2"/>
      </w:pPr>
      <w:r>
        <w:t>Optional</w:t>
      </w:r>
    </w:p>
    <w:p>
      <w:pPr>
        <w:pStyle w:val="ListBullet"/>
      </w:pPr>
      <w:r>
        <w:t>NLP</w:t>
      </w:r>
    </w:p>
    <w:p>
      <w:pPr>
        <w:pStyle w:val="ListBullet"/>
      </w:pPr>
      <w:r>
        <w:t>Computer vision</w:t>
      </w:r>
    </w:p>
    <w:p>
      <w:pPr>
        <w:pStyle w:val="ListBullet"/>
      </w:pPr>
      <w:r>
        <w:t>Time-series analysis</w:t>
      </w:r>
    </w:p>
    <w:p>
      <w:pPr>
        <w:pStyle w:val="ListBullet"/>
      </w:pPr>
      <w:r>
        <w:t>Big data tools (Spark, Hadoop)</w:t>
      </w:r>
    </w:p>
    <w:p>
      <w:pPr>
        <w:pStyle w:val="ListBullet"/>
      </w:pPr>
      <w:r>
        <w:t>Data warehousing solutions</w:t>
      </w:r>
    </w:p>
    <w:p>
      <w:pPr>
        <w:pStyle w:val="Heading2"/>
      </w:pPr>
      <w:r>
        <w:t>Tools</w:t>
      </w:r>
    </w:p>
    <w:p>
      <w:pPr>
        <w:pStyle w:val="ListBullet"/>
      </w:pPr>
      <w:r>
        <w:t>TensorFlow</w:t>
      </w:r>
    </w:p>
    <w:p>
      <w:pPr>
        <w:pStyle w:val="ListBullet"/>
      </w:pPr>
      <w:r>
        <w:t>PyTorch</w:t>
      </w:r>
    </w:p>
    <w:p>
      <w:pPr>
        <w:pStyle w:val="ListBullet"/>
      </w:pPr>
      <w:r>
        <w:t>Scikit-learn</w:t>
      </w:r>
    </w:p>
    <w:p>
      <w:pPr>
        <w:pStyle w:val="ListBullet"/>
      </w:pPr>
      <w:r>
        <w:t>MLflow</w:t>
      </w:r>
    </w:p>
    <w:p>
      <w:pPr>
        <w:pStyle w:val="ListBullet"/>
      </w:pPr>
      <w:r>
        <w:t>Airflow</w:t>
      </w:r>
    </w:p>
    <w:p>
      <w:pPr>
        <w:pStyle w:val="ListBullet"/>
      </w:pPr>
      <w:r>
        <w:t>Kubeflow</w:t>
      </w:r>
    </w:p>
    <w:p>
      <w:pPr>
        <w:pStyle w:val="ListBullet"/>
      </w:pPr>
      <w:r>
        <w:t>Docker</w:t>
      </w:r>
    </w:p>
    <w:p>
      <w:pPr>
        <w:pStyle w:val="ListBullet"/>
      </w:pPr>
      <w:r>
        <w:t>Kubernetes</w:t>
      </w:r>
    </w:p>
    <w:p>
      <w:pPr>
        <w:pStyle w:val="Heading2"/>
      </w:pPr>
      <w:r>
        <w:t>Responsibilities</w:t>
      </w:r>
    </w:p>
    <w:p>
      <w:pPr>
        <w:pStyle w:val="ListBullet"/>
      </w:pPr>
      <w:r>
        <w:t>Design and implement end-to-end machine learning pipelines</w:t>
      </w:r>
    </w:p>
    <w:p>
      <w:pPr>
        <w:pStyle w:val="ListBullet"/>
      </w:pPr>
      <w:r>
        <w:t>Collaborate with data scientists, data engineers, and product teams</w:t>
      </w:r>
    </w:p>
    <w:p>
      <w:pPr>
        <w:pStyle w:val="ListBullet"/>
      </w:pPr>
      <w:r>
        <w:t>Optimize ML models for performance, scalability, and accuracy</w:t>
      </w:r>
    </w:p>
    <w:p>
      <w:pPr>
        <w:pStyle w:val="ListBullet"/>
      </w:pPr>
      <w:r>
        <w:t>Monitor and maintain deployed models</w:t>
      </w:r>
    </w:p>
    <w:p>
      <w:pPr>
        <w:pStyle w:val="ListBullet"/>
      </w:pPr>
      <w:r>
        <w:t>Conduct A/B testing and statistical analysis</w:t>
      </w:r>
    </w:p>
    <w:p>
      <w:pPr>
        <w:pStyle w:val="ListBullet"/>
      </w:pPr>
      <w:r>
        <w:t>Work with large-scale datasets</w:t>
      </w:r>
    </w:p>
    <w:p>
      <w:pPr>
        <w:pStyle w:val="ListBullet"/>
      </w:pPr>
      <w:r>
        <w:t>Stay updated with state-of-the-art machine learning research and techniques</w:t>
      </w:r>
    </w:p>
    <w:p>
      <w:pPr>
        <w:pStyle w:val="ListBullet"/>
      </w:pPr>
      <w:r>
        <w:t>Develop APIs and services to expose machine learning functionality</w:t>
      </w:r>
    </w:p>
    <w:p>
      <w:pPr>
        <w:pStyle w:val="Heading2"/>
      </w:pPr>
      <w:r>
        <w:t>Requirements</w:t>
      </w:r>
    </w:p>
    <w:p>
      <w:pPr>
        <w:pStyle w:val="ListBullet"/>
      </w:pPr>
      <w:r>
        <w:t>Bachelor's or Master's degree in Computer Science, Engineering, Mathematics, or a related field</w:t>
      </w:r>
    </w:p>
    <w:p>
      <w:pPr>
        <w:pStyle w:val="ListBullet"/>
      </w:pPr>
      <w:r>
        <w:t>2+ years of experience in developing and deploying machine learning models in production</w:t>
      </w:r>
    </w:p>
    <w:p>
      <w:pPr>
        <w:pStyle w:val="ListBullet"/>
      </w:pPr>
      <w:r>
        <w:t>Proficiency in Python and ML libraries</w:t>
      </w:r>
    </w:p>
    <w:p>
      <w:pPr>
        <w:pStyle w:val="Heading2"/>
      </w:pPr>
      <w:r>
        <w:t>Nice to Have</w:t>
      </w:r>
    </w:p>
    <w:p>
      <w:pPr>
        <w:pStyle w:val="ListBullet"/>
      </w:pPr>
      <w:r>
        <w:t>Experience with NLP, computer vision, or time-series analysis</w:t>
      </w:r>
    </w:p>
    <w:p>
      <w:pPr>
        <w:pStyle w:val="ListBullet"/>
      </w:pPr>
      <w:r>
        <w:t>Exposure to big data tools and data warehousing solutions</w:t>
      </w:r>
    </w:p>
    <w:p>
      <w:pPr>
        <w:pStyle w:val="ListBullet"/>
      </w:pPr>
      <w:r>
        <w:t>Understanding of data privacy, model explainability, and responsible AI principles</w:t>
      </w:r>
    </w:p>
    <w:p>
      <w:pPr>
        <w:pStyle w:val="ListBullet"/>
      </w:pPr>
      <w:r>
        <w:t>Publications or contributions to open-source ML projects</w:t>
      </w:r>
    </w:p>
    <w:p>
      <w:pPr>
        <w:pStyle w:val="Heading2"/>
      </w:pPr>
      <w:r>
        <w:t>Benefits</w:t>
      </w:r>
    </w:p>
    <w:p>
      <w:pPr>
        <w:pStyle w:val="ListBullet"/>
      </w:pPr>
      <w:r>
        <w:t>Competitive salary and equity package</w:t>
      </w:r>
    </w:p>
    <w:p>
      <w:pPr>
        <w:pStyle w:val="ListBullet"/>
      </w:pPr>
      <w:r>
        <w:t>Flexible working hours and remote options</w:t>
      </w:r>
    </w:p>
    <w:p>
      <w:pPr>
        <w:pStyle w:val="ListBullet"/>
      </w:pPr>
      <w:r>
        <w:t>Health, dental, and vision insurance</w:t>
      </w:r>
    </w:p>
    <w:p>
      <w:pPr>
        <w:pStyle w:val="ListBullet"/>
      </w:pPr>
      <w:r>
        <w:t>Career development support and learning budget</w:t>
      </w:r>
    </w:p>
    <w:p>
      <w:pPr>
        <w:spacing w:after="120"/>
      </w:pPr>
      <w:r>
        <w:rPr>
          <w:b w:val="0"/>
          <w:i w:val="0"/>
        </w:rPr>
        <w:t>Posted on: None</w:t>
      </w:r>
    </w:p>
    <w:p>
      <w:pPr>
        <w:spacing w:after="120"/>
      </w:pPr>
      <w:r>
        <w:rPr>
          <w:b w:val="0"/>
          <w:i w:val="0"/>
        </w:rPr>
        <w:t>Closing on: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