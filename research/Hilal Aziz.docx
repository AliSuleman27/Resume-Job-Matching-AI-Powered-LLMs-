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Hilal Aziz</w:t>
      </w:r>
    </w:p>
    <w:p>
      <w:pPr>
        <w:jc w:val="center"/>
      </w:pPr>
      <w:r>
        <w:t>AI Software Engineer Intern</w:t>
      </w:r>
    </w:p>
    <w:p>
      <w:pPr>
        <w:jc w:val="center"/>
      </w:pPr>
      <w:r>
        <w:rPr>
          <w:b/>
        </w:rPr>
        <w:t>Email: muhammadhilalaziz@gmail.com | Phone: +92-3330677748 | LinkedIn: hilalaziz32 | GitHub: hilalaziz32</w:t>
      </w:r>
    </w:p>
    <w:p/>
    <w:p>
      <w:pPr>
        <w:pStyle w:val="Heading1"/>
      </w:pPr>
      <w:r>
        <w:t>Skills</w:t>
      </w:r>
    </w:p>
    <w:p>
      <w:pPr>
        <w:pStyle w:val="Heading2"/>
      </w:pPr>
      <w:r>
        <w:t>Programming Language</w:t>
      </w:r>
    </w:p>
    <w:p>
      <w:r>
        <w:t>Python, C++, Dart, Java, Prolog</w:t>
      </w:r>
    </w:p>
    <w:p>
      <w:pPr>
        <w:pStyle w:val="Heading2"/>
      </w:pPr>
      <w:r>
        <w:t>Database</w:t>
      </w:r>
    </w:p>
    <w:p>
      <w:r>
        <w:t>SQL</w:t>
      </w:r>
    </w:p>
    <w:p>
      <w:pPr>
        <w:pStyle w:val="Heading2"/>
      </w:pPr>
      <w:r>
        <w:t>Scripting Language</w:t>
      </w:r>
    </w:p>
    <w:p>
      <w:r>
        <w:t>Bash</w:t>
      </w:r>
    </w:p>
    <w:p>
      <w:pPr>
        <w:pStyle w:val="Heading2"/>
      </w:pPr>
      <w:r>
        <w:t>Machine Learning Framework</w:t>
      </w:r>
    </w:p>
    <w:p>
      <w:r>
        <w:t>TensorFlow, PyTorch, LangChain</w:t>
      </w:r>
    </w:p>
    <w:p>
      <w:pPr>
        <w:pStyle w:val="Heading2"/>
      </w:pPr>
      <w:r>
        <w:t>Machine Learning Library</w:t>
      </w:r>
    </w:p>
    <w:p>
      <w:r>
        <w:t>Scikit-learn</w:t>
      </w:r>
    </w:p>
    <w:p>
      <w:pPr>
        <w:pStyle w:val="Heading2"/>
      </w:pPr>
      <w:r>
        <w:t>Natural Language Processing Library</w:t>
      </w:r>
    </w:p>
    <w:p>
      <w:r>
        <w:t>NLTK, SpaCy</w:t>
      </w:r>
    </w:p>
    <w:p>
      <w:pPr>
        <w:pStyle w:val="Heading2"/>
      </w:pPr>
      <w:r>
        <w:t>Web Framework</w:t>
      </w:r>
    </w:p>
    <w:p>
      <w:r>
        <w:t>Flask</w:t>
      </w:r>
    </w:p>
    <w:p>
      <w:pPr>
        <w:pStyle w:val="Heading2"/>
      </w:pPr>
      <w:r>
        <w:t>Computer Vision Library</w:t>
      </w:r>
    </w:p>
    <w:p>
      <w:r>
        <w:t>OpenCV</w:t>
      </w:r>
    </w:p>
    <w:p>
      <w:pPr>
        <w:pStyle w:val="Heading2"/>
      </w:pPr>
      <w:r>
        <w:t>Version Control System</w:t>
      </w:r>
    </w:p>
    <w:p>
      <w:r>
        <w:t>Git</w:t>
      </w:r>
    </w:p>
    <w:p>
      <w:pPr>
        <w:pStyle w:val="Heading2"/>
      </w:pPr>
      <w:r>
        <w:t>Database Management System</w:t>
      </w:r>
    </w:p>
    <w:p>
      <w:r>
        <w:t>MySQL</w:t>
      </w:r>
    </w:p>
    <w:p>
      <w:pPr>
        <w:pStyle w:val="Heading2"/>
      </w:pPr>
      <w:r>
        <w:t>Business Intelligence Tool</w:t>
      </w:r>
    </w:p>
    <w:p>
      <w:r>
        <w:t>PowerBI</w:t>
      </w:r>
    </w:p>
    <w:p>
      <w:pPr>
        <w:pStyle w:val="Heading2"/>
      </w:pPr>
      <w:r>
        <w:t>Cloud Computing Platform</w:t>
      </w:r>
    </w:p>
    <w:p>
      <w:r>
        <w:t>AWS, GCP</w:t>
      </w:r>
    </w:p>
    <w:p>
      <w:pPr>
        <w:pStyle w:val="Heading2"/>
      </w:pPr>
      <w:r>
        <w:t>Operating System</w:t>
      </w:r>
    </w:p>
    <w:p>
      <w:r>
        <w:t>Linux</w:t>
      </w:r>
    </w:p>
    <w:p>
      <w:pPr>
        <w:pStyle w:val="Heading2"/>
      </w:pPr>
      <w:r>
        <w:t>Machine Learning Concept</w:t>
      </w:r>
    </w:p>
    <w:p>
      <w:r>
        <w:t>LSTM, RAG, NLP, Time Series Forecasting, Recommender Systems, Knowledge Graphs</w:t>
      </w:r>
    </w:p>
    <w:p/>
    <w:p>
      <w:pPr>
        <w:pStyle w:val="Heading1"/>
      </w:pPr>
      <w:r>
        <w:t>Education</w:t>
      </w:r>
    </w:p>
    <w:p>
      <w:r>
        <w:rPr>
          <w:b/>
        </w:rPr>
        <w:t>Bachelor of Science in Artificial Intelligence - FAST National University of Computer and Emerging Sciences</w:t>
      </w:r>
      <w:r>
        <w:rPr>
          <w:i/>
        </w:rPr>
        <w:t xml:space="preserve"> (2022-08-01 - 2026-08-01)</w:t>
      </w:r>
      <w:r>
        <w:t>, Karachi, Pakistan</w:t>
      </w:r>
    </w:p>
    <w:p>
      <w:pPr>
        <w:pStyle w:val="ListBullet"/>
      </w:pPr>
      <w:r>
        <w:t>Courses: Operating Systems, Algorithms, Data Structures, Artificial Intelligence, Machine Learning, Deep Learning, NLP, CV, Recommender Systems, Databases, Networking</w:t>
      </w:r>
    </w:p>
    <w:p>
      <w:r>
        <w:rPr>
          <w:b/>
        </w:rPr>
        <w:t>FSc - Computer Science - Cadet College Petaro</w:t>
      </w:r>
      <w:r>
        <w:rPr>
          <w:i/>
        </w:rPr>
        <w:t xml:space="preserve"> (2017-05-01 - 2022-06-01)</w:t>
      </w:r>
      <w:r>
        <w:t>, Sindh, Pakistan</w:t>
      </w:r>
    </w:p>
    <w:p/>
    <w:p>
      <w:pPr>
        <w:pStyle w:val="Heading1"/>
      </w:pPr>
      <w:r>
        <w:t>Experience</w:t>
      </w:r>
    </w:p>
    <w:p>
      <w:r>
        <w:rPr>
          <w:b/>
        </w:rPr>
        <w:t>AI Software Engineer Intern at Wellness Innovation, LLC</w:t>
      </w:r>
      <w:r>
        <w:rPr>
          <w:i/>
        </w:rPr>
        <w:t xml:space="preserve"> (2025-03-01 - Present)</w:t>
      </w:r>
      <w:r>
        <w:t>, Remote</w:t>
      </w:r>
    </w:p>
    <w:p>
      <w:pPr>
        <w:pStyle w:val="ListBullet"/>
      </w:pPr>
      <w:r>
        <w:t>Enhanced AI agents using ontologies, RAG pipelines, and knowledge graphs for code reasoning and understanding</w:t>
      </w:r>
    </w:p>
    <w:p>
      <w:pPr>
        <w:pStyle w:val="ListBullet"/>
      </w:pPr>
      <w:r>
        <w:t>Built a GenAI-powered Database Agent that performs user prompt interpretation, competitive DB analysis, ERD/BDS generation, auto-schema + procedure creation (CRUD), and logs publishing to GCP Pub/Sub</w:t>
      </w:r>
    </w:p>
    <w:p/>
    <w:p>
      <w:r>
        <w:rPr>
          <w:b/>
        </w:rPr>
        <w:t>Data Science Mentor - Fintech and AI at N/A</w:t>
      </w:r>
      <w:r>
        <w:rPr>
          <w:i/>
        </w:rPr>
        <w:t xml:space="preserve"> (2024-09-01 - Present)</w:t>
      </w:r>
      <w:r>
        <w:t>, Karachi, Pakistan</w:t>
      </w:r>
    </w:p>
    <w:p>
      <w:pPr>
        <w:pStyle w:val="ListBullet"/>
      </w:pPr>
      <w:r>
        <w:t>Mentored students in building ML pipelines, financial prediction models, Data-Science, and real-world AI projects</w:t>
      </w:r>
    </w:p>
    <w:p/>
    <w:p>
      <w:pPr>
        <w:pStyle w:val="Heading1"/>
      </w:pPr>
      <w:r>
        <w:t>Projects</w:t>
      </w:r>
    </w:p>
    <w:p>
      <w:r>
        <w:rPr>
          <w:b/>
        </w:rPr>
        <w:t>Stock Price Predictor (PSX)</w:t>
      </w:r>
    </w:p>
    <w:p>
      <w:r>
        <w:t>Scraped the entire Pakistan Stock Exchange, engineered financial features, and built LSTM-based models for price forecasting</w:t>
      </w:r>
    </w:p>
    <w:p>
      <w:pPr>
        <w:pStyle w:val="ListBullet"/>
      </w:pPr>
      <w:r>
        <w:t>Technologies: LSTM, Python</w:t>
      </w:r>
    </w:p>
    <w:p/>
    <w:p>
      <w:r>
        <w:rPr>
          <w:b/>
        </w:rPr>
        <w:t>Multi-Domain Recommender Systems</w:t>
      </w:r>
    </w:p>
    <w:p>
      <w:r>
        <w:t>Built four systems for books, movies, music (Spotify), and images using collaborative filtering, hybrid models, and computer vision techniques</w:t>
      </w:r>
    </w:p>
    <w:p>
      <w:pPr>
        <w:pStyle w:val="ListBullet"/>
      </w:pPr>
      <w:r>
        <w:t>Technologies: Collaborative Filtering, Hybrid Models, Computer Vision</w:t>
      </w:r>
    </w:p>
    <w:p/>
    <w:p>
      <w:r>
        <w:rPr>
          <w:b/>
        </w:rPr>
        <w:t>QA Chatbot (LangChain + Watsonx)</w:t>
      </w:r>
    </w:p>
    <w:p>
      <w:r>
        <w:t>RAG-based chatbot with Watsonx embeddings, FaissDB retrieval, and dynamic context windowing</w:t>
      </w:r>
    </w:p>
    <w:p>
      <w:pPr>
        <w:pStyle w:val="ListBullet"/>
      </w:pPr>
      <w:r>
        <w:t>Technologies: LangChain, Watsonx, FaissDB</w:t>
      </w:r>
    </w:p>
    <w:p/>
    <w:p>
      <w:r>
        <w:rPr>
          <w:b/>
        </w:rPr>
        <w:t>Semantic Text Classifier (RDF Ontology)</w:t>
      </w:r>
    </w:p>
    <w:p>
      <w:r>
        <w:t>Used RDF Turtle and SentenceTransformer embeddings to classify religion-related subreddit posts based on semantic and hierarchical relationships</w:t>
      </w:r>
    </w:p>
    <w:p>
      <w:pPr>
        <w:pStyle w:val="ListBullet"/>
      </w:pPr>
      <w:r>
        <w:t>Technologies: RDF Turtle, SentenceTransformer</w:t>
      </w:r>
    </w:p>
    <w:p/>
    <w:p>
      <w:r>
        <w:rPr>
          <w:b/>
        </w:rPr>
        <w:t>Finance-Aware Web Crawler</w:t>
      </w:r>
    </w:p>
    <w:p>
      <w:r>
        <w:t>Built a crawler for finance news that stores articles in a DB and decomposes user queries into sub-queries to return highly relevant contextual results</w:t>
      </w:r>
    </w:p>
    <w:p>
      <w:pPr>
        <w:pStyle w:val="ListBullet"/>
      </w:pPr>
      <w:r>
        <w:t>Technologies: Python, Database</w:t>
      </w:r>
    </w:p>
    <w:p/>
    <w:p>
      <w:r>
        <w:rPr>
          <w:b/>
        </w:rPr>
        <w:t>Exploratory AI Portfolio</w:t>
      </w:r>
    </w:p>
    <w:p>
      <w:r>
        <w:t>Worked with 100+ real-world datasets across domains including health, retail, finance, NLP, and CV</w:t>
      </w:r>
    </w:p>
    <w:p>
      <w:pPr>
        <w:pStyle w:val="ListBullet"/>
      </w:pPr>
      <w:r>
        <w:t>Technologies: Python, Machine Learning</w:t>
      </w:r>
    </w:p>
    <w:p/>
    <w:p>
      <w:pPr>
        <w:pStyle w:val="Heading1"/>
      </w:pPr>
      <w:r>
        <w:t>Certifications</w:t>
      </w:r>
    </w:p>
    <w:p>
      <w:r>
        <w:rPr>
          <w:b/>
        </w:rPr>
        <w:t>AWS: Cloud Support Associate</w:t>
      </w:r>
      <w:r>
        <w:t xml:space="preserve"> - AWS</w:t>
      </w:r>
    </w:p>
    <w:p>
      <w:r>
        <w:rPr>
          <w:b/>
        </w:rPr>
        <w:t>AWS: Serverless Apps in Python</w:t>
      </w:r>
      <w:r>
        <w:t xml:space="preserve"> - AWS</w:t>
      </w:r>
    </w:p>
    <w:p>
      <w:r>
        <w:rPr>
          <w:b/>
        </w:rPr>
        <w:t>AWS: Cloud Essentials</w:t>
      </w:r>
      <w:r>
        <w:t xml:space="preserve"> - AWS</w:t>
      </w:r>
    </w:p>
    <w:p>
      <w:r>
        <w:rPr>
          <w:b/>
        </w:rPr>
        <w:t>AWS: Storage</w:t>
      </w:r>
      <w:r>
        <w:t xml:space="preserve"> - AWS</w:t>
      </w:r>
    </w:p>
    <w:p>
      <w:r>
        <w:rPr>
          <w:b/>
        </w:rPr>
        <w:t>AWS: Compute</w:t>
      </w:r>
      <w:r>
        <w:t xml:space="preserve"> - AWS</w:t>
      </w:r>
    </w:p>
    <w:p>
      <w:r>
        <w:rPr>
          <w:b/>
        </w:rPr>
        <w:t>AWS: Automation</w:t>
      </w:r>
      <w:r>
        <w:t xml:space="preserve"> - AWS</w:t>
      </w:r>
    </w:p>
    <w:p>
      <w:r>
        <w:rPr>
          <w:b/>
        </w:rPr>
        <w:t>IBM: Applied Data Science Capstone</w:t>
      </w:r>
      <w:r>
        <w:t xml:space="preserve"> - IBM</w:t>
      </w:r>
    </w:p>
    <w:p>
      <w:r>
        <w:rPr>
          <w:b/>
        </w:rPr>
        <w:t>IBM: Generative AI with RAG</w:t>
      </w:r>
      <w:r>
        <w:t xml:space="preserve"> - IBM</w:t>
      </w:r>
    </w:p>
    <w:p>
      <w:r>
        <w:rPr>
          <w:b/>
        </w:rPr>
        <w:t>IBM: Databases + SQL</w:t>
      </w:r>
      <w:r>
        <w:t xml:space="preserve"> - IBM</w:t>
      </w:r>
    </w:p>
    <w:p>
      <w:r>
        <w:rPr>
          <w:b/>
        </w:rPr>
        <w:t>Coursera/NYIF: ML for Trading</w:t>
      </w:r>
      <w:r>
        <w:t xml:space="preserve"> - Coursera/NYIF</w:t>
      </w:r>
    </w:p>
    <w:p>
      <w:r>
        <w:rPr>
          <w:b/>
        </w:rPr>
        <w:t>Coursera/NYIF: Using ML in Finance</w:t>
      </w:r>
      <w:r>
        <w:t xml:space="preserve"> - Coursera/NYIF</w:t>
      </w:r>
    </w:p>
    <w:p>
      <w:r>
        <w:rPr>
          <w:b/>
        </w:rPr>
        <w:t>Coursera/NYIF: GenAI Summarization with LangChain</w:t>
      </w:r>
      <w:r>
        <w:t xml:space="preserve"> - Coursera/NYIF</w:t>
      </w:r>
    </w:p>
    <w:p>
      <w:r>
        <w:rPr>
          <w:b/>
        </w:rPr>
        <w:t>LangChain.js (Scrimba)</w:t>
      </w:r>
      <w:r>
        <w:t xml:space="preserve"> - Scrimba</w:t>
      </w:r>
    </w:p>
    <w:p>
      <w:r>
        <w:rPr>
          <w:b/>
        </w:rPr>
        <w:t>Supervised ML (DeepLearning.AI)</w:t>
      </w:r>
      <w:r>
        <w:t xml:space="preserve"> - DeepLearning.AI</w:t>
      </w:r>
    </w:p>
    <w:p>
      <w:r>
        <w:rPr>
          <w:b/>
        </w:rPr>
        <w:t>Modeling in AWS (Whizlabs)</w:t>
      </w:r>
      <w:r>
        <w:t xml:space="preserve"> - Whizlabs</w:t>
      </w:r>
    </w:p>
    <w:p/>
    <w:p>
      <w:pPr>
        <w:pStyle w:val="Heading1"/>
      </w:pPr>
      <w:r>
        <w:t>Languages</w:t>
      </w:r>
    </w:p>
    <w:p>
      <w:pPr>
        <w:pStyle w:val="ListBullet"/>
      </w:pPr>
      <w:r>
        <w:t>English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